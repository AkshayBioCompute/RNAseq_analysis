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Guide to Run the Shell Script</w:t>
      </w:r>
    </w:p>
    <w:p>
      <w:r>
        <w:br/>
        <w:t>To run the shell script, follow these steps:</w:t>
        <w:br/>
      </w:r>
    </w:p>
    <w:p>
      <w:pPr>
        <w:pStyle w:val="Heading2"/>
      </w:pPr>
      <w:r>
        <w:t>Step 1: Prepare the Script</w:t>
      </w:r>
    </w:p>
    <w:p>
      <w:r>
        <w:br/>
        <w:t>1. Create a new shell script file:</w:t>
        <w:br/>
        <w:t xml:space="preserve">   - Open a terminal and navigate to the directory where you want to save the script.</w:t>
        <w:br/>
        <w:t xml:space="preserve">   - Use a text editor (e.g., `nano`, `vim`, or any GUI-based editor) to create a new file, for example:</w:t>
        <w:br/>
      </w:r>
    </w:p>
    <w:p>
      <w:pPr>
        <w:pStyle w:val="Quote"/>
      </w:pPr>
      <w:r>
        <w:br/>
        <w:t>nano run_pipeline.sh</w:t>
        <w:br/>
      </w:r>
    </w:p>
    <w:p>
      <w:r>
        <w:br/>
        <w:t>2. Copy and paste the script:</w:t>
        <w:br/>
        <w:t xml:space="preserve">   - Copy the shell script I provided in the previous message and paste it into the file.</w:t>
        <w:br/>
        <w:t xml:space="preserve">   - Save the file and exit the editor (in `nano`, press `CTRL + X`, then `Y` to confirm, and `Enter` to save).</w:t>
        <w:br/>
      </w:r>
    </w:p>
    <w:p>
      <w:r>
        <w:br/>
        <w:t>3. Make the script executable:</w:t>
        <w:br/>
        <w:t xml:space="preserve">   - Run the following command to make the script executable:</w:t>
        <w:br/>
      </w:r>
    </w:p>
    <w:p>
      <w:pPr>
        <w:pStyle w:val="Quote"/>
      </w:pPr>
      <w:r>
        <w:br/>
        <w:t>chmod +x run_pipeline.sh</w:t>
        <w:br/>
      </w:r>
    </w:p>
    <w:p>
      <w:pPr>
        <w:pStyle w:val="Heading2"/>
      </w:pPr>
      <w:r>
        <w:t>Step 2: Execute the Script</w:t>
      </w:r>
    </w:p>
    <w:p>
      <w:r>
        <w:br/>
        <w:t>1. Navigate to the working directory:</w:t>
        <w:br/>
        <w:t xml:space="preserve">   - Use `cd` to navigate to the directory where your FASTQ files and the script are located:</w:t>
        <w:br/>
      </w:r>
    </w:p>
    <w:p>
      <w:pPr>
        <w:pStyle w:val="Quote"/>
      </w:pPr>
      <w:r>
        <w:br/>
        <w:t>cd /path/to/your/working/directory</w:t>
        <w:br/>
      </w:r>
    </w:p>
    <w:p>
      <w:r>
        <w:br/>
        <w:t>2. Run the script:</w:t>
        <w:br/>
        <w:t xml:space="preserve">   - Execute the script by typing the following command in the terminal:</w:t>
        <w:br/>
      </w:r>
    </w:p>
    <w:p>
      <w:pPr>
        <w:pStyle w:val="Quote"/>
      </w:pPr>
      <w:r>
        <w:br/>
        <w:t>./run_pipeline.sh</w:t>
        <w:br/>
      </w:r>
    </w:p>
    <w:p>
      <w:pPr>
        <w:pStyle w:val="Heading2"/>
      </w:pPr>
      <w:r>
        <w:t>Important Notes</w:t>
      </w:r>
    </w:p>
    <w:p>
      <w:r>
        <w:br/>
        <w:t>1. File Availability:</w:t>
        <w:br/>
        <w:t xml:space="preserve">   - Ensure that all required files (e.g., `.fastq.gz`, `reference_genome.fa`, `annotation.gtf`) are present in the directory or use appropriate file paths.</w:t>
        <w:br/>
      </w:r>
    </w:p>
    <w:p>
      <w:r>
        <w:br/>
        <w:t>2. Script Output:</w:t>
        <w:br/>
        <w:t xml:space="preserve">   - The script will:</w:t>
        <w:br/>
        <w:t xml:space="preserve">     - Generate MD5 checksums and store them in `md5_checksums.txt`.</w:t>
        <w:br/>
        <w:t xml:space="preserve">     - Unzip the `.fastq.gz` files.</w:t>
        <w:br/>
        <w:t xml:space="preserve">     - Run FastQC and store results in the `QC_reports` directory.</w:t>
        <w:br/>
        <w:t xml:space="preserve">     - Generate a MultiQC report.</w:t>
        <w:br/>
        <w:t xml:space="preserve">     - Trim the reads using Fastp.</w:t>
        <w:br/>
        <w:t xml:space="preserve">     - Align the reads with Hisat2 and output SAM files.</w:t>
        <w:br/>
        <w:t xml:space="preserve">     - Convert SAM to BAM, sort BAM files, and generate alignment statistics.</w:t>
        <w:br/>
        <w:t xml:space="preserve">     - Run featureCounts for gene quantification.</w:t>
        <w:br/>
      </w:r>
    </w:p>
    <w:p>
      <w:r>
        <w:br/>
        <w:t>3. Monitor the Process:</w:t>
        <w:br/>
        <w:t xml:space="preserve">   - You can monitor the script execution and check the output files in real-time. If needed, add `echo` statements in the script to provide more feedback during execution.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